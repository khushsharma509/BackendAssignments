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5735E" w14:textId="77777777" w:rsidR="00996A39" w:rsidRDefault="00000000">
      <w:pPr>
        <w:pStyle w:val="Heading1"/>
      </w:pPr>
      <w:r>
        <w:t>Assignment-5</w:t>
      </w:r>
    </w:p>
    <w:p w14:paraId="7037BA95" w14:textId="77777777" w:rsidR="00996A39" w:rsidRDefault="00000000">
      <w:pPr>
        <w:pStyle w:val="Heading2"/>
      </w:pPr>
      <w:r>
        <w:t>1. Students with Different Grades:</w:t>
      </w:r>
    </w:p>
    <w:p w14:paraId="24FDD360" w14:textId="77777777" w:rsidR="00996A39" w:rsidRDefault="00000000">
      <w:r>
        <w:t>Query to find all students whose `grade` is not 'A'. Display `name` and `grade` fields.</w:t>
      </w:r>
    </w:p>
    <w:p w14:paraId="38A2DD6C" w14:textId="77777777" w:rsidR="00996A39" w:rsidRDefault="00000000">
      <w:r>
        <w:br/>
        <w:t>db.students.find(</w:t>
      </w:r>
      <w:r>
        <w:br/>
        <w:t xml:space="preserve">    { grade: { $ne: "A" } },</w:t>
      </w:r>
      <w:r>
        <w:br/>
        <w:t xml:space="preserve">    { name: 1, grade: 1, _id: 0 }</w:t>
      </w:r>
      <w:r>
        <w:br/>
        <w:t>)</w:t>
      </w:r>
      <w:r>
        <w:br/>
      </w:r>
    </w:p>
    <w:p w14:paraId="5B154004" w14:textId="77777777" w:rsidR="00996A39" w:rsidRDefault="00000000">
      <w:pPr>
        <w:pStyle w:val="Heading2"/>
      </w:pPr>
      <w:r>
        <w:t>2. Find Young Students:</w:t>
      </w:r>
    </w:p>
    <w:p w14:paraId="5945B3BE" w14:textId="77777777" w:rsidR="00996A39" w:rsidRDefault="00000000">
      <w:r>
        <w:t>Query to find all students who are younger than 18. Display `name`, `age`, and `class` in results.</w:t>
      </w:r>
    </w:p>
    <w:p w14:paraId="620D5524" w14:textId="77777777" w:rsidR="00996A39" w:rsidRDefault="00000000">
      <w:r>
        <w:br/>
        <w:t>db.students.find(</w:t>
      </w:r>
      <w:r>
        <w:br/>
        <w:t xml:space="preserve">    { age: { $lt: 18 } },</w:t>
      </w:r>
      <w:r>
        <w:br/>
        <w:t xml:space="preserve">    { name: 1, age: 1, class: 1, _id: 0 }</w:t>
      </w:r>
      <w:r>
        <w:br/>
        <w:t>)</w:t>
      </w:r>
      <w:r>
        <w:br/>
      </w:r>
    </w:p>
    <w:p w14:paraId="34882D1B" w14:textId="77777777" w:rsidR="00996A39" w:rsidRDefault="00000000">
      <w:pPr>
        <w:pStyle w:val="Heading2"/>
      </w:pPr>
      <w:r>
        <w:t>3. Locate Senior Employees:</w:t>
      </w:r>
    </w:p>
    <w:p w14:paraId="67373548" w14:textId="77777777" w:rsidR="00996A39" w:rsidRDefault="00000000">
      <w:r>
        <w:t>Query to find employees whose `experience` is greater than 10 years. Display `name` and `department`.</w:t>
      </w:r>
    </w:p>
    <w:p w14:paraId="4C03E824" w14:textId="77777777" w:rsidR="00996A39" w:rsidRDefault="00000000">
      <w:r>
        <w:br/>
        <w:t>db.employees.find(</w:t>
      </w:r>
      <w:r>
        <w:br/>
        <w:t xml:space="preserve">    { experience: { $gt: 10 } },</w:t>
      </w:r>
      <w:r>
        <w:br/>
        <w:t xml:space="preserve">    { name: 1, department: 1, _id: 0 }</w:t>
      </w:r>
      <w:r>
        <w:br/>
        <w:t>)</w:t>
      </w:r>
      <w:r>
        <w:br/>
      </w:r>
    </w:p>
    <w:p w14:paraId="4CED96E0" w14:textId="77777777" w:rsidR="00996A39" w:rsidRDefault="00000000">
      <w:pPr>
        <w:pStyle w:val="Heading2"/>
      </w:pPr>
      <w:r>
        <w:t>4. Course Duration Filter:</w:t>
      </w:r>
    </w:p>
    <w:p w14:paraId="51C1FB7F" w14:textId="77777777" w:rsidR="00996A39" w:rsidRDefault="00000000">
      <w:r>
        <w:t>Retrieve courses where the `duration` is at least 12 weeks. Display `course_name` and `instructor`.</w:t>
      </w:r>
    </w:p>
    <w:p w14:paraId="19DA1519" w14:textId="77777777" w:rsidR="00996A39" w:rsidRDefault="00000000">
      <w:r>
        <w:br/>
        <w:t>db.courses.find(</w:t>
      </w:r>
      <w:r>
        <w:br/>
        <w:t xml:space="preserve">    { duration: { $gte: 12 } },</w:t>
      </w:r>
      <w:r>
        <w:br/>
        <w:t xml:space="preserve">    { course_name: 1, instructor: 1, _id: 0 }</w:t>
      </w:r>
      <w:r>
        <w:br/>
      </w:r>
      <w:r>
        <w:lastRenderedPageBreak/>
        <w:t>)</w:t>
      </w:r>
      <w:r>
        <w:br/>
      </w:r>
    </w:p>
    <w:p w14:paraId="5E683161" w14:textId="77777777" w:rsidR="00996A39" w:rsidRDefault="00000000">
      <w:pPr>
        <w:pStyle w:val="Heading2"/>
      </w:pPr>
      <w:r>
        <w:t>5. Affordable Items:</w:t>
      </w:r>
    </w:p>
    <w:p w14:paraId="5E3B3326" w14:textId="77777777" w:rsidR="00996A39" w:rsidRDefault="00000000">
      <w:r>
        <w:t>Query to find items where `price` is at most $100. Display `item_name` and `price`.</w:t>
      </w:r>
    </w:p>
    <w:p w14:paraId="20261BA3" w14:textId="77777777" w:rsidR="00996A39" w:rsidRDefault="00000000">
      <w:r>
        <w:br/>
        <w:t>db.inventory.find(</w:t>
      </w:r>
      <w:r>
        <w:br/>
        <w:t xml:space="preserve">    { price: { $lte: 100 } },</w:t>
      </w:r>
      <w:r>
        <w:br/>
        <w:t xml:space="preserve">    { item_name: 1, price: 1, _id: 0 }</w:t>
      </w:r>
      <w:r>
        <w:br/>
        <w:t>)</w:t>
      </w:r>
      <w:r>
        <w:br/>
      </w:r>
    </w:p>
    <w:p w14:paraId="70FF0617" w14:textId="77777777" w:rsidR="00996A39" w:rsidRDefault="00000000">
      <w:pPr>
        <w:pStyle w:val="Heading2"/>
      </w:pPr>
      <w:r>
        <w:t>6. Students with Specific Names:</w:t>
      </w:r>
    </w:p>
    <w:p w14:paraId="0299A44F" w14:textId="77777777" w:rsidR="00996A39" w:rsidRDefault="00000000">
      <w:r>
        <w:t>Find students whose `name` is either 'Alice', 'Bob', or 'Charlie'. Display `name` and `roll`.</w:t>
      </w:r>
    </w:p>
    <w:p w14:paraId="5B41193A" w14:textId="77777777" w:rsidR="00996A39" w:rsidRDefault="00000000">
      <w:r>
        <w:br/>
        <w:t>db.students.find(</w:t>
      </w:r>
      <w:r>
        <w:br/>
        <w:t xml:space="preserve">    { name: { $in: ["Alice", "Bob", "Charlie"] } },</w:t>
      </w:r>
      <w:r>
        <w:br/>
        <w:t xml:space="preserve">    { name: 1, roll: 1, _id: 0 }</w:t>
      </w:r>
      <w:r>
        <w:br/>
        <w:t>)</w:t>
      </w:r>
      <w:r>
        <w:br/>
      </w:r>
    </w:p>
    <w:p w14:paraId="6B71BE8E" w14:textId="77777777" w:rsidR="00996A39" w:rsidRDefault="00000000">
      <w:pPr>
        <w:pStyle w:val="Heading2"/>
      </w:pPr>
      <w:r>
        <w:t>7. Book Page Range:</w:t>
      </w:r>
    </w:p>
    <w:p w14:paraId="05A8416E" w14:textId="77777777" w:rsidR="00996A39" w:rsidRDefault="00000000">
      <w:r>
        <w:t>Find books with `pages` more than 150 and less than 500. Display `title` and `pages`.</w:t>
      </w:r>
    </w:p>
    <w:p w14:paraId="22E2C58C" w14:textId="77777777" w:rsidR="00996A39" w:rsidRDefault="00000000">
      <w:r>
        <w:br/>
        <w:t>db.library.find(</w:t>
      </w:r>
      <w:r>
        <w:br/>
        <w:t xml:space="preserve">    { pages: { $gt: 150, $lt: 500 } },</w:t>
      </w:r>
      <w:r>
        <w:br/>
        <w:t xml:space="preserve">    { title: 1, pages: 1, _id: 0 }</w:t>
      </w:r>
      <w:r>
        <w:br/>
        <w:t>)</w:t>
      </w:r>
      <w:r>
        <w:br/>
      </w:r>
    </w:p>
    <w:p w14:paraId="70C14241" w14:textId="77777777" w:rsidR="00996A39" w:rsidRDefault="00000000">
      <w:pPr>
        <w:pStyle w:val="Heading2"/>
      </w:pPr>
      <w:r>
        <w:t>8. Non-HR Employees with High Salary:</w:t>
      </w:r>
    </w:p>
    <w:p w14:paraId="4117B2DF" w14:textId="77777777" w:rsidR="00996A39" w:rsidRDefault="00000000">
      <w:r>
        <w:t>Find employees whose `department` is not 'HR' and `salary` is above $60,000. Display `name` and `salary`.</w:t>
      </w:r>
    </w:p>
    <w:p w14:paraId="4535E735" w14:textId="77777777" w:rsidR="00996A39" w:rsidRDefault="00000000">
      <w:r>
        <w:br/>
        <w:t>db.employees.find(</w:t>
      </w:r>
      <w:r>
        <w:br/>
        <w:t xml:space="preserve">    { department: { $ne: "HR" }, salary: { $gt: 60000 } },</w:t>
      </w:r>
      <w:r>
        <w:br/>
        <w:t xml:space="preserve">    { name: 1, salary: 1, _id: 0 }</w:t>
      </w:r>
      <w:r>
        <w:br/>
        <w:t>)</w:t>
      </w:r>
      <w:r>
        <w:br/>
      </w:r>
    </w:p>
    <w:p w14:paraId="3FF3C00F" w14:textId="77777777" w:rsidR="00996A39" w:rsidRDefault="00000000">
      <w:pPr>
        <w:pStyle w:val="Heading2"/>
      </w:pPr>
      <w:r>
        <w:lastRenderedPageBreak/>
        <w:t>9. Check Order Status:</w:t>
      </w:r>
    </w:p>
    <w:p w14:paraId="051BD732" w14:textId="77777777" w:rsidR="00996A39" w:rsidRDefault="00000000">
      <w:r>
        <w:t>Find orders where `status` is either 'completed' or 'in progress'. Display `order_id` and `status`.</w:t>
      </w:r>
    </w:p>
    <w:p w14:paraId="181B412E" w14:textId="77777777" w:rsidR="00996A39" w:rsidRDefault="00000000">
      <w:r>
        <w:br/>
        <w:t>db.orders.find(</w:t>
      </w:r>
      <w:r>
        <w:br/>
        <w:t xml:space="preserve">    { status: { $in: ["completed", "in progress"] } },</w:t>
      </w:r>
      <w:r>
        <w:br/>
        <w:t xml:space="preserve">    { order_id: 1, status: 1, _id: 0 }</w:t>
      </w:r>
      <w:r>
        <w:br/>
        <w:t>)</w:t>
      </w:r>
      <w:r>
        <w:br/>
      </w:r>
    </w:p>
    <w:p w14:paraId="68A03509" w14:textId="77777777" w:rsidR="00996A39" w:rsidRDefault="00000000">
      <w:pPr>
        <w:pStyle w:val="Heading2"/>
      </w:pPr>
      <w:r>
        <w:t>10. Roll Number and Department Criteria:</w:t>
      </w:r>
    </w:p>
    <w:p w14:paraId="651F845E" w14:textId="77777777" w:rsidR="00996A39" w:rsidRDefault="00000000">
      <w:r>
        <w:t>Find students whose `roll` number is at least 500 and `department` is one of ['Biology', 'Chemistry', 'Physics']. Display `name`, `roll`, and `department`.</w:t>
      </w:r>
    </w:p>
    <w:p w14:paraId="0525EBC9" w14:textId="77777777" w:rsidR="00996A39" w:rsidRDefault="00000000">
      <w:r>
        <w:br/>
        <w:t>db.students.find(</w:t>
      </w:r>
      <w:r>
        <w:br/>
        <w:t xml:space="preserve">    { roll: { $gte: 500 }, department: { $in: ["Biology", "Chemistry", "Physics"] } },</w:t>
      </w:r>
      <w:r>
        <w:br/>
        <w:t xml:space="preserve">    { name: 1, roll: 1, department: 1, _id: 0 }</w:t>
      </w:r>
      <w:r>
        <w:br/>
        <w:t>)</w:t>
      </w:r>
      <w:r>
        <w:br/>
      </w:r>
    </w:p>
    <w:sectPr w:rsidR="00996A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5717220">
    <w:abstractNumId w:val="8"/>
  </w:num>
  <w:num w:numId="2" w16cid:durableId="88936016">
    <w:abstractNumId w:val="6"/>
  </w:num>
  <w:num w:numId="3" w16cid:durableId="471485710">
    <w:abstractNumId w:val="5"/>
  </w:num>
  <w:num w:numId="4" w16cid:durableId="568157564">
    <w:abstractNumId w:val="4"/>
  </w:num>
  <w:num w:numId="5" w16cid:durableId="4597576">
    <w:abstractNumId w:val="7"/>
  </w:num>
  <w:num w:numId="6" w16cid:durableId="103112932">
    <w:abstractNumId w:val="3"/>
  </w:num>
  <w:num w:numId="7" w16cid:durableId="1877233970">
    <w:abstractNumId w:val="2"/>
  </w:num>
  <w:num w:numId="8" w16cid:durableId="108286675">
    <w:abstractNumId w:val="1"/>
  </w:num>
  <w:num w:numId="9" w16cid:durableId="1121650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731D"/>
    <w:rsid w:val="00034616"/>
    <w:rsid w:val="0006063C"/>
    <w:rsid w:val="0015074B"/>
    <w:rsid w:val="0029639D"/>
    <w:rsid w:val="00326F90"/>
    <w:rsid w:val="005A2A2A"/>
    <w:rsid w:val="00996A3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8FECA2"/>
  <w14:defaultImageDpi w14:val="300"/>
  <w15:docId w15:val="{9D1F73CD-187E-49FF-94CB-508E96320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Catie C</cp:lastModifiedBy>
  <cp:revision>2</cp:revision>
  <dcterms:created xsi:type="dcterms:W3CDTF">2024-11-07T04:09:00Z</dcterms:created>
  <dcterms:modified xsi:type="dcterms:W3CDTF">2024-11-07T04:09:00Z</dcterms:modified>
  <cp:category/>
</cp:coreProperties>
</file>