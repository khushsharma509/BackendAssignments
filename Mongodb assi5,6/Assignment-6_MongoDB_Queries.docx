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79037" w14:textId="77777777" w:rsidR="00694C03" w:rsidRDefault="00000000">
      <w:pPr>
        <w:pStyle w:val="Heading1"/>
      </w:pPr>
      <w:r>
        <w:t>Assignment-6</w:t>
      </w:r>
    </w:p>
    <w:p w14:paraId="29F47635" w14:textId="77777777" w:rsidR="00694C03" w:rsidRDefault="00000000">
      <w:pPr>
        <w:pStyle w:val="Heading2"/>
      </w:pPr>
      <w:r>
        <w:t>### Problem Set:</w:t>
      </w:r>
    </w:p>
    <w:p w14:paraId="22679C22" w14:textId="77777777" w:rsidR="00694C03" w:rsidRDefault="00000000">
      <w:pPr>
        <w:pStyle w:val="Heading3"/>
      </w:pPr>
      <w:r>
        <w:t>**Find Eligible Employees:**</w:t>
      </w:r>
    </w:p>
    <w:p w14:paraId="7BDD85C3" w14:textId="77777777" w:rsidR="00694C03" w:rsidRDefault="00000000">
      <w:r>
        <w:t>db.employees.find({</w:t>
      </w:r>
      <w:r>
        <w:br/>
        <w:t xml:space="preserve">    $or: [</w:t>
      </w:r>
      <w:r>
        <w:br/>
        <w:t xml:space="preserve">        { age: { $gt: 30 } },</w:t>
      </w:r>
      <w:r>
        <w:br/>
        <w:t xml:space="preserve">        { experience: { $gt: 5 } }</w:t>
      </w:r>
      <w:r>
        <w:br/>
        <w:t xml:space="preserve">    ]</w:t>
      </w:r>
      <w:r>
        <w:br/>
        <w:t>});</w:t>
      </w:r>
    </w:p>
    <w:p w14:paraId="7C6179A1" w14:textId="77777777" w:rsidR="00694C03" w:rsidRDefault="00000000">
      <w:pPr>
        <w:pStyle w:val="Heading3"/>
      </w:pPr>
      <w:r>
        <w:t>**Verify Product Stock and Price:**</w:t>
      </w:r>
    </w:p>
    <w:p w14:paraId="428415FE" w14:textId="77777777" w:rsidR="00694C03" w:rsidRDefault="00000000">
      <w:r>
        <w:t>db.products.find({</w:t>
      </w:r>
      <w:r>
        <w:br/>
        <w:t xml:space="preserve">    stock: { $gt: 0 },</w:t>
      </w:r>
      <w:r>
        <w:br/>
        <w:t xml:space="preserve">    price: { $lt: 50 }</w:t>
      </w:r>
      <w:r>
        <w:br/>
        <w:t>});</w:t>
      </w:r>
    </w:p>
    <w:p w14:paraId="604C7887" w14:textId="77777777" w:rsidR="00694C03" w:rsidRDefault="00000000">
      <w:pPr>
        <w:pStyle w:val="Heading3"/>
      </w:pPr>
      <w:r>
        <w:t>**Check Student Enrollment:**</w:t>
      </w:r>
    </w:p>
    <w:p w14:paraId="70B8C947" w14:textId="77777777" w:rsidR="00694C03" w:rsidRDefault="00000000">
      <w:r>
        <w:t>db.students.find({</w:t>
      </w:r>
      <w:r>
        <w:br/>
        <w:t xml:space="preserve">    $or: [</w:t>
      </w:r>
      <w:r>
        <w:br/>
        <w:t xml:space="preserve">        { enrolled: false },</w:t>
      </w:r>
      <w:r>
        <w:br/>
        <w:t xml:space="preserve">        { grade: { $lt: "C" } }</w:t>
      </w:r>
      <w:r>
        <w:br/>
        <w:t xml:space="preserve">    ]</w:t>
      </w:r>
      <w:r>
        <w:br/>
        <w:t>});</w:t>
      </w:r>
    </w:p>
    <w:p w14:paraId="7C0E9AC1" w14:textId="77777777" w:rsidR="00694C03" w:rsidRDefault="00000000">
      <w:pPr>
        <w:pStyle w:val="Heading3"/>
      </w:pPr>
      <w:r>
        <w:t>**Filter Courses with Duration and Instructor:**</w:t>
      </w:r>
    </w:p>
    <w:p w14:paraId="5753E8F4" w14:textId="77777777" w:rsidR="00694C03" w:rsidRDefault="00000000">
      <w:r>
        <w:t>db.courses.find({</w:t>
      </w:r>
      <w:r>
        <w:br/>
        <w:t xml:space="preserve">    $or: [</w:t>
      </w:r>
      <w:r>
        <w:br/>
        <w:t xml:space="preserve">        { duration: { $lt: 6 } },</w:t>
      </w:r>
      <w:r>
        <w:br/>
        <w:t xml:space="preserve">        { instructor: { $exists: false } }</w:t>
      </w:r>
      <w:r>
        <w:br/>
        <w:t xml:space="preserve">    ]</w:t>
      </w:r>
      <w:r>
        <w:br/>
        <w:t>});</w:t>
      </w:r>
    </w:p>
    <w:p w14:paraId="491CC8CF" w14:textId="77777777" w:rsidR="00694C03" w:rsidRDefault="00000000">
      <w:pPr>
        <w:pStyle w:val="Heading3"/>
      </w:pPr>
      <w:r>
        <w:t>**Locate Absent Orders:**</w:t>
      </w:r>
    </w:p>
    <w:p w14:paraId="705083D0" w14:textId="77777777" w:rsidR="00694C03" w:rsidRDefault="00000000">
      <w:r>
        <w:t>db.orders.find({</w:t>
      </w:r>
      <w:r>
        <w:br/>
        <w:t xml:space="preserve">    $or: [</w:t>
      </w:r>
      <w:r>
        <w:br/>
        <w:t xml:space="preserve">        { status: { $ne: "shipped" } },</w:t>
      </w:r>
      <w:r>
        <w:br/>
        <w:t xml:space="preserve">        { shipped_date: { $exists: false } }</w:t>
      </w:r>
      <w:r>
        <w:br/>
        <w:t xml:space="preserve">    ]</w:t>
      </w:r>
      <w:r>
        <w:br/>
        <w:t>});</w:t>
      </w:r>
    </w:p>
    <w:p w14:paraId="5BDDC1DD" w14:textId="77777777" w:rsidR="00694C03" w:rsidRDefault="00000000">
      <w:pPr>
        <w:pStyle w:val="Heading3"/>
      </w:pPr>
      <w:r>
        <w:lastRenderedPageBreak/>
        <w:t>**Find Non-Engineering Employees:**</w:t>
      </w:r>
    </w:p>
    <w:p w14:paraId="65632C80" w14:textId="77777777" w:rsidR="00694C03" w:rsidRDefault="00000000">
      <w:r>
        <w:t>db.employees.find({</w:t>
      </w:r>
      <w:r>
        <w:br/>
        <w:t xml:space="preserve">    department: { $nin: ["Engineering", "IT"] }</w:t>
      </w:r>
      <w:r>
        <w:br/>
        <w:t>}, {</w:t>
      </w:r>
      <w:r>
        <w:br/>
        <w:t xml:space="preserve">    name: 1, department: 1</w:t>
      </w:r>
      <w:r>
        <w:br/>
        <w:t>});</w:t>
      </w:r>
    </w:p>
    <w:p w14:paraId="28AF15F3" w14:textId="77777777" w:rsidR="00694C03" w:rsidRDefault="00000000">
      <w:pPr>
        <w:pStyle w:val="Heading3"/>
      </w:pPr>
      <w:r>
        <w:t>**Check Student Exam Eligibility:**</w:t>
      </w:r>
    </w:p>
    <w:p w14:paraId="5FE9D0E2" w14:textId="77777777" w:rsidR="00694C03" w:rsidRDefault="00000000">
      <w:r>
        <w:t>db.students.find({</w:t>
      </w:r>
      <w:r>
        <w:br/>
        <w:t xml:space="preserve">    exam_score: { $lt: 50 },</w:t>
      </w:r>
      <w:r>
        <w:br/>
        <w:t xml:space="preserve">    participation: false</w:t>
      </w:r>
      <w:r>
        <w:br/>
        <w:t>});</w:t>
      </w:r>
    </w:p>
    <w:p w14:paraId="27FF647D" w14:textId="77777777" w:rsidR="00694C03" w:rsidRDefault="00000000">
      <w:pPr>
        <w:pStyle w:val="Heading3"/>
      </w:pPr>
      <w:r>
        <w:t>**Mixed Department Filter:**</w:t>
      </w:r>
    </w:p>
    <w:p w14:paraId="0BBEE8F4" w14:textId="77777777" w:rsidR="00694C03" w:rsidRDefault="00000000">
      <w:r>
        <w:t>db.employees.find({</w:t>
      </w:r>
      <w:r>
        <w:br/>
        <w:t xml:space="preserve">    department: "Sales",</w:t>
      </w:r>
      <w:r>
        <w:br/>
        <w:t xml:space="preserve">    $or: [</w:t>
      </w:r>
      <w:r>
        <w:br/>
        <w:t xml:space="preserve">        { experience: { $gt: 3 } },</w:t>
      </w:r>
      <w:r>
        <w:br/>
        <w:t xml:space="preserve">        { age: { $lt: 25 } }</w:t>
      </w:r>
      <w:r>
        <w:br/>
        <w:t xml:space="preserve">    ]</w:t>
      </w:r>
      <w:r>
        <w:br/>
        <w:t>});</w:t>
      </w:r>
    </w:p>
    <w:p w14:paraId="35FB8E71" w14:textId="77777777" w:rsidR="00694C03" w:rsidRDefault="00000000">
      <w:pPr>
        <w:pStyle w:val="Heading3"/>
      </w:pPr>
      <w:r>
        <w:t>**Inventory Check:**</w:t>
      </w:r>
    </w:p>
    <w:p w14:paraId="0E944891" w14:textId="77777777" w:rsidR="00694C03" w:rsidRDefault="00000000">
      <w:r>
        <w:t>db.inventory.find({</w:t>
      </w:r>
      <w:r>
        <w:br/>
        <w:t xml:space="preserve">    $or: [</w:t>
      </w:r>
      <w:r>
        <w:br/>
        <w:t xml:space="preserve">        { price: { $exists: true, $lt: 100 } },</w:t>
      </w:r>
      <w:r>
        <w:br/>
        <w:t xml:space="preserve">        { stock: { $exists: false } }</w:t>
      </w:r>
      <w:r>
        <w:br/>
        <w:t xml:space="preserve">    ]</w:t>
      </w:r>
      <w:r>
        <w:br/>
        <w:t>});</w:t>
      </w:r>
    </w:p>
    <w:p w14:paraId="69B08909" w14:textId="77777777" w:rsidR="00694C03" w:rsidRDefault="00000000">
      <w:pPr>
        <w:pStyle w:val="Heading3"/>
      </w:pPr>
      <w:r>
        <w:t>**Uncommon Courses:**</w:t>
      </w:r>
    </w:p>
    <w:p w14:paraId="34861E79" w14:textId="77777777" w:rsidR="00694C03" w:rsidRDefault="00000000">
      <w:r>
        <w:t>db.courses.find({</w:t>
      </w:r>
      <w:r>
        <w:br/>
        <w:t xml:space="preserve">    instructor: { $ne: "John Smith" },</w:t>
      </w:r>
      <w:r>
        <w:br/>
        <w:t xml:space="preserve">    duration: { $lte: 10 }</w:t>
      </w:r>
      <w:r>
        <w:br/>
        <w:t>});</w:t>
      </w:r>
    </w:p>
    <w:sectPr w:rsidR="00694C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2433405">
    <w:abstractNumId w:val="8"/>
  </w:num>
  <w:num w:numId="2" w16cid:durableId="987435745">
    <w:abstractNumId w:val="6"/>
  </w:num>
  <w:num w:numId="3" w16cid:durableId="977144593">
    <w:abstractNumId w:val="5"/>
  </w:num>
  <w:num w:numId="4" w16cid:durableId="966932530">
    <w:abstractNumId w:val="4"/>
  </w:num>
  <w:num w:numId="5" w16cid:durableId="1642494349">
    <w:abstractNumId w:val="7"/>
  </w:num>
  <w:num w:numId="6" w16cid:durableId="139463963">
    <w:abstractNumId w:val="3"/>
  </w:num>
  <w:num w:numId="7" w16cid:durableId="1633707979">
    <w:abstractNumId w:val="2"/>
  </w:num>
  <w:num w:numId="8" w16cid:durableId="1473215151">
    <w:abstractNumId w:val="1"/>
  </w:num>
  <w:num w:numId="9" w16cid:durableId="99086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31D"/>
    <w:rsid w:val="00034616"/>
    <w:rsid w:val="0006063C"/>
    <w:rsid w:val="0015074B"/>
    <w:rsid w:val="0029639D"/>
    <w:rsid w:val="00326F90"/>
    <w:rsid w:val="00694C03"/>
    <w:rsid w:val="00AA1D8D"/>
    <w:rsid w:val="00AB113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555BF6"/>
  <w14:defaultImageDpi w14:val="300"/>
  <w15:docId w15:val="{9D1F73CD-187E-49FF-94CB-508E9632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Catie C</cp:lastModifiedBy>
  <cp:revision>2</cp:revision>
  <dcterms:created xsi:type="dcterms:W3CDTF">2024-11-07T04:04:00Z</dcterms:created>
  <dcterms:modified xsi:type="dcterms:W3CDTF">2024-11-07T04:04:00Z</dcterms:modified>
  <cp:category/>
</cp:coreProperties>
</file>